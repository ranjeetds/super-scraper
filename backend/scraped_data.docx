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tps://www.amazon.in/?&amp;tag=googhydrabk1-21&amp;ref=pd_sl_7hz2t19t5c_e&amp;adgrpid=155259815513&amp;hvpone=&amp;hvptwo=&amp;hvadid=674842289437&amp;hvpos=&amp;hvnetw=g&amp;hvrand=7031166756976952255&amp;hvqmt=e&amp;hvdev=c&amp;hvdvcmdl=&amp;hvlocint=&amp;hvlocphy=9062089&amp;hvtargid=kwd-10573980&amp;hydadcr=14453_2316415&amp;gad_source=1</w:t>
      </w:r>
    </w:p>
    <w:p>
      <w:r>
        <w:t>&lt;!DOCTYPE html&gt;</w:t>
        <w:br/>
        <w:t>&lt;!--[if lt IE 7]&gt; &lt;html lang="en-us" class="a-no-js a-lt-ie9 a-lt-ie8 a-lt-ie7"&gt; &lt;![endif]--&gt;</w:t>
        <w:br/>
        <w:t>&lt;!--[if IE 7]&gt;    &lt;html lang="en-us" class="a-no-js a-lt-ie9 a-lt-ie8"&gt; &lt;![endif]--&gt;</w:t>
        <w:br/>
        <w:t>&lt;!--[if IE 8]&gt;    &lt;html lang="en-us" class="a-no-js a-lt-ie9"&gt; &lt;![endif]--&gt;</w:t>
        <w:br/>
        <w:t>&lt;!--[if gt IE 8]&gt;&lt;!--&gt;</w:t>
        <w:br/>
        <w:t>&lt;html class="a-no-js" lang="en-us"&gt;</w:t>
        <w:br/>
        <w:t xml:space="preserve"> &lt;!--&lt;![endif]--&gt;</w:t>
        <w:br/>
        <w:t xml:space="preserve"> &lt;head&gt;</w:t>
        <w:br/>
        <w:t xml:space="preserve">  &lt;meta content="text/html; charset=utf-8" http-equiv="content-type"/&gt;</w:t>
        <w:br/>
        <w:t xml:space="preserve">  &lt;meta charset="utf-8"/&gt;</w:t>
        <w:br/>
        <w:t xml:space="preserve">  &lt;meta content="IE=edge,chrome=1" http-equiv="X-UA-Compatible"/&gt;</w:t>
        <w:br/>
        <w:t xml:space="preserve">  &lt;title dir="ltr"&gt;</w:t>
        <w:br/>
        <w:t xml:space="preserve">   Amazon.in</w:t>
        <w:br/>
        <w:t xml:space="preserve">  &lt;/title&gt;</w:t>
        <w:br/>
        <w:t xml:space="preserve">  &lt;meta content="width=device-width" name="viewport"/&gt;</w:t>
        <w:br/>
        <w:t xml:space="preserve">  &lt;link href="https://images-na.ssl-images-amazon.com/images/G/01/AUIClients/AmazonUI-3c913031596ca78a3768f4e934b1cc02ce238101.secure.min._V1_.css" rel="stylesheet"/&gt;</w:t>
        <w:br/>
        <w:t xml:space="preserve">  &lt;script&gt;</w:t>
        <w:br/>
        <w:t xml:space="preserve">   if (true === true) {</w:t>
        <w:br/>
        <w:t xml:space="preserve">    var ue_t0 = (+ new Date()),</w:t>
        <w:br/>
        <w:t xml:space="preserve">        ue_csm = window,</w:t>
        <w:br/>
        <w:t xml:space="preserve">        ue = { t0: ue_t0, d: function() { return (+new Date() - ue_t0); } },</w:t>
        <w:br/>
        <w:t xml:space="preserve">        ue_furl = "fls-eu.amazon.in",</w:t>
        <w:br/>
        <w:t xml:space="preserve">        ue_mid = "A21TJRUUN4KGV",</w:t>
        <w:br/>
        <w:t xml:space="preserve">        ue_sid = (document.cookie.match(/session-id=([0-9-]+)/) || [])[1],</w:t>
        <w:br/>
        <w:t xml:space="preserve">        ue_sn = "opfcaptcha.amazon.in",</w:t>
        <w:br/>
        <w:t xml:space="preserve">        ue_id = 'W7WBVTASAWQRTY1123ES';</w:t>
        <w:br/>
        <w:t>}</w:t>
        <w:br/>
        <w:t xml:space="preserve">  &lt;/script&gt;</w:t>
        <w:br/>
        <w:t xml:space="preserve"> &lt;/head&gt;</w:t>
        <w:br/>
        <w:t xml:space="preserve"> &lt;body&gt;</w:t>
        <w:br/>
        <w:t xml:space="preserve">  &lt;!--</w:t>
        <w:br/>
        <w:t xml:space="preserve">        To discuss automated access to Amazon data please contact api-services-support@amazon.com.</w:t>
        <w:br/>
        <w:t xml:space="preserve">        For information about migrating to our APIs refer to our Marketplace APIs at https://developer.amazonservices.in/ref=rm_c_sv, or our Product Advertising API at https://affiliate-program.amazon.in/gp/advertising/api/detail/main.html/ref=rm_c_ac for advertising use cases.</w:t>
        <w:br/>
        <w:t>--&gt;</w:t>
        <w:br/>
        <w:t xml:space="preserve">  &lt;!--</w:t>
        <w:br/>
        <w:t>Correios.DoNotSend</w:t>
        <w:br/>
        <w:t>--&gt;</w:t>
        <w:br/>
        <w:t xml:space="preserve">  &lt;div class="a-container a-padding-double-large" style="min-width:350px;padding:44px 0 !important"&gt;</w:t>
        <w:br/>
        <w:t xml:space="preserve">   &lt;div class="a-row a-spacing-double-large" style="width: 350px; margin: 0 auto"&gt;</w:t>
        <w:br/>
        <w:t xml:space="preserve">    &lt;div class="a-row a-spacing-medium a-text-center"&gt;</w:t>
        <w:br/>
        <w:t xml:space="preserve">     &lt;i class="a-icon a-logo"&gt;</w:t>
        <w:br/>
        <w:t xml:space="preserve">     &lt;/i&gt;</w:t>
        <w:br/>
        <w:t xml:space="preserve">    &lt;/div&gt;</w:t>
        <w:br/>
        <w:t xml:space="preserve">    &lt;div class="a-box a-alert a-alert-info a-spacing-base"&gt;</w:t>
        <w:br/>
        <w:t xml:space="preserve">     &lt;div class="a-box-inner"&gt;</w:t>
        <w:br/>
        <w:t xml:space="preserve">      &lt;i class="a-icon a-icon-alert"&gt;</w:t>
        <w:br/>
        <w:t xml:space="preserve">      &lt;/i&gt;</w:t>
        <w:br/>
        <w:t xml:space="preserve">      &lt;h4&gt;</w:t>
        <w:br/>
        <w:t xml:space="preserve">       Enter the characters you see below</w:t>
        <w:br/>
        <w:t xml:space="preserve">      &lt;/h4&gt;</w:t>
        <w:br/>
        <w:t xml:space="preserve">      &lt;p class="a-last"&gt;</w:t>
        <w:br/>
        <w:t xml:space="preserve">       Sorry, we just need to make sure you're not a robot. For best results, please make sure your browser is accepting cookies.</w:t>
        <w:br/>
        <w:t xml:space="preserve">      &lt;/p&gt;</w:t>
        <w:br/>
        <w:t xml:space="preserve">     &lt;/div&gt;</w:t>
        <w:br/>
        <w:t xml:space="preserve">    &lt;/div&gt;</w:t>
        <w:br/>
        <w:t xml:space="preserve">    &lt;div class="a-section"&gt;</w:t>
        <w:br/>
        <w:t xml:space="preserve">     &lt;div class="a-box a-color-offset-background"&gt;</w:t>
        <w:br/>
        <w:t xml:space="preserve">      &lt;div class="a-box-inner a-padding-extra-large"&gt;</w:t>
        <w:br/>
        <w:t xml:space="preserve">       &lt;form action="/errors/validateCaptcha" method="get" name=""&gt;</w:t>
        <w:br/>
        <w:t xml:space="preserve">        &lt;input name="amzn" type="hidden" value="H7DchGeeY4D4LJsI/DjoaQ=="/&gt;</w:t>
        <w:br/>
        <w:t xml:space="preserve">        &lt;input name="amzn-r" type="hidden" value="/"/&gt;</w:t>
        <w:br/>
        <w:t xml:space="preserve">        &lt;div class="a-row a-spacing-large"&gt;</w:t>
        <w:br/>
        <w:t xml:space="preserve">         &lt;div class="a-box"&gt;</w:t>
        <w:br/>
        <w:t xml:space="preserve">          &lt;div class="a-box-inner"&gt;</w:t>
        <w:br/>
        <w:t xml:space="preserve">           &lt;h4&gt;</w:t>
        <w:br/>
        <w:t xml:space="preserve">            Type the characters you see in this image:</w:t>
        <w:br/>
        <w:t xml:space="preserve">           &lt;/h4&gt;</w:t>
        <w:br/>
        <w:t xml:space="preserve">           &lt;!-- For automated access to price change or offer listing change events,</w:t>
        <w:br/>
        <w:t xml:space="preserve">                                             please refer to the MWS Subscription API:</w:t>
        <w:br/>
        <w:t xml:space="preserve">                                             https://developer.amazonservices.in/gp/mws/api.html/276-5247872-0590350?ie=UTF8&amp;section=subscriptions&amp;group=subscriptions&amp;version=latest</w:t>
        <w:br/>
        <w:t xml:space="preserve">                                        --&gt;</w:t>
        <w:br/>
        <w:t xml:space="preserve">           &lt;div class="a-row a-text-center"&gt;</w:t>
        <w:br/>
        <w:t xml:space="preserve">            &lt;img src="https://images-na.ssl-images-amazon.com/captcha/dddfleoy/Captcha_geobazxzio.jpg"/&gt;</w:t>
        <w:br/>
        <w:t xml:space="preserve">           &lt;/div&gt;</w:t>
        <w:br/>
        <w:t xml:space="preserve">           &lt;div class="a-row a-spacing-base"&gt;</w:t>
        <w:br/>
        <w:t xml:space="preserve">            &lt;div class="a-row"&gt;</w:t>
        <w:br/>
        <w:t xml:space="preserve">             &lt;div class="a-column a-span6"&gt;</w:t>
        <w:br/>
        <w:t xml:space="preserve">             &lt;/div&gt;</w:t>
        <w:br/>
        <w:t xml:space="preserve">             &lt;div class="a-column a-span6 a-span-last a-text-right"&gt;</w:t>
        <w:br/>
        <w:t xml:space="preserve">              &lt;a onclick="window.location.reload()"&gt;</w:t>
        <w:br/>
        <w:t xml:space="preserve">               Try different image</w:t>
        <w:br/>
        <w:t xml:space="preserve">              &lt;/a&gt;</w:t>
        <w:br/>
        <w:t xml:space="preserve">             &lt;/div&gt;</w:t>
        <w:br/>
        <w:t xml:space="preserve">            &lt;/div&gt;</w:t>
        <w:br/>
        <w:t xml:space="preserve">            &lt;input autocapitalize="off" autocomplete="off" autocorrect="off" class="a-span12" id="captchacharacters" name="field-keywords" placeholder="Type characters" spellcheck="false" type="text"/&gt;</w:t>
        <w:br/>
        <w:t xml:space="preserve">           &lt;/div&gt;</w:t>
        <w:br/>
        <w:t xml:space="preserve">          &lt;/div&gt;</w:t>
        <w:br/>
        <w:t xml:space="preserve">         &lt;/div&gt;</w:t>
        <w:br/>
        <w:t xml:space="preserve">        &lt;/div&gt;</w:t>
        <w:br/>
        <w:t xml:space="preserve">        &lt;div class="a-section a-spacing-extra-large"&gt;</w:t>
        <w:br/>
        <w:t xml:space="preserve">         &lt;div class="a-row"&gt;</w:t>
        <w:br/>
        <w:t xml:space="preserve">          &lt;span class="a-button a-button-primary a-span12"&gt;</w:t>
        <w:br/>
        <w:t xml:space="preserve">           &lt;span class="a-button-inner"&gt;</w:t>
        <w:br/>
        <w:t xml:space="preserve">            &lt;button class="a-button-text" type="submit"&gt;</w:t>
        <w:br/>
        <w:t xml:space="preserve">             Continue shopping</w:t>
        <w:br/>
        <w:t xml:space="preserve">            &lt;/button&gt;</w:t>
        <w:br/>
        <w:t xml:space="preserve">           &lt;/span&gt;</w:t>
        <w:br/>
        <w:t xml:space="preserve">          &lt;/span&gt;</w:t>
        <w:br/>
        <w:t xml:space="preserve">         &lt;/div&gt;</w:t>
        <w:br/>
        <w:t xml:space="preserve">        &lt;/div&gt;</w:t>
        <w:br/>
        <w:t xml:space="preserve">       &lt;/form&gt;</w:t>
        <w:br/>
        <w:t xml:space="preserve">      &lt;/div&gt;</w:t>
        <w:br/>
        <w:t xml:space="preserve">     &lt;/div&gt;</w:t>
        <w:br/>
        <w:t xml:space="preserve">    &lt;/div&gt;</w:t>
        <w:br/>
        <w:t xml:space="preserve">   &lt;/div&gt;</w:t>
        <w:br/>
        <w:t xml:space="preserve">   &lt;div class="a-divider a-divider-section"&gt;</w:t>
        <w:br/>
        <w:t xml:space="preserve">    &lt;div class="a-divider-inner"&gt;</w:t>
        <w:br/>
        <w:t xml:space="preserve">    &lt;/div&gt;</w:t>
        <w:br/>
        <w:t xml:space="preserve">   &lt;/div&gt;</w:t>
        <w:br/>
        <w:t xml:space="preserve">   &lt;div class="a-text-center a-spacing-small a-size-mini"&gt;</w:t>
        <w:br/>
        <w:t xml:space="preserve">    &lt;a href="https://www.amazon.in/gp/help/customer/display.html/ref=footer_cou?ie=UTF8&amp;amp;nodeId=200545940"&gt;</w:t>
        <w:br/>
        <w:t xml:space="preserve">     Conditions of Use &amp;amp; Sale</w:t>
        <w:br/>
        <w:t xml:space="preserve">    &lt;/a&gt;</w:t>
        <w:br/>
        <w:t xml:space="preserve">    &lt;span class="a-letter-space"&gt;</w:t>
        <w:br/>
        <w:t xml:space="preserve">    &lt;/span&gt;</w:t>
        <w:br/>
        <w:t xml:space="preserve">    &lt;span class="a-letter-space"&gt;</w:t>
        <w:br/>
        <w:t xml:space="preserve">    &lt;/span&gt;</w:t>
        <w:br/>
        <w:t xml:space="preserve">    &lt;span class="a-letter-space"&gt;</w:t>
        <w:br/>
        <w:t xml:space="preserve">    &lt;/span&gt;</w:t>
        <w:br/>
        <w:t xml:space="preserve">    &lt;span class="a-letter-space"&gt;</w:t>
        <w:br/>
        <w:t xml:space="preserve">    &lt;/span&gt;</w:t>
        <w:br/>
        <w:t xml:space="preserve">    &lt;a href="https://www.amazon.in/gp/help/customer/display.html/ref=footer_privacy?ie=UTF8&amp;amp;nodeId=200534380"&gt;</w:t>
        <w:br/>
        <w:t xml:space="preserve">     Privacy Notice</w:t>
        <w:br/>
        <w:t xml:space="preserve">    &lt;/a&gt;</w:t>
        <w:br/>
        <w:t xml:space="preserve">   &lt;/div&gt;</w:t>
        <w:br/>
        <w:t xml:space="preserve">   &lt;div class="a-text-center a-size-mini a-color-secondary"&gt;</w:t>
        <w:br/>
        <w:t xml:space="preserve">    © 1996-2015, Amazon.com, Inc. or its affiliates</w:t>
        <w:br/>
        <w:t xml:space="preserve">    &lt;script&gt;</w:t>
        <w:br/>
        <w:t xml:space="preserve">     if (true === true) {</w:t>
        <w:br/>
        <w:t xml:space="preserve">             document.write('&lt;img src="https://fls-eu.amaz'+'on.in/'+'1/oc-csi/1/OP/requestId=W7WBVTASAWQRTY1123ES&amp;js=1" /&gt;');</w:t>
        <w:br/>
        <w:t xml:space="preserve">           };</w:t>
        <w:br/>
        <w:t xml:space="preserve">    &lt;/script&gt;</w:t>
        <w:br/>
        <w:t xml:space="preserve">    &lt;noscript&gt;</w:t>
        <w:br/>
        <w:t xml:space="preserve">     &lt;img src="https://fls-eu.amazon.in/1/oc-csi/1/OP/requestId=W7WBVTASAWQRTY1123ES&amp;amp;js=0"&gt;</w:t>
        <w:br/>
        <w:t xml:space="preserve">     &lt;/img&gt;</w:t>
        <w:br/>
        <w:t xml:space="preserve">    &lt;/noscript&gt;</w:t>
        <w:br/>
        <w:t xml:space="preserve">   &lt;/div&gt;</w:t>
        <w:br/>
        <w:t xml:space="preserve">  &lt;/div&gt;</w:t>
        <w:br/>
        <w:t xml:space="preserve">  &lt;script&gt;</w:t>
        <w:br/>
        <w:t xml:space="preserve">   if (true === true) {</w:t>
        <w:br/>
        <w:t xml:space="preserve">        var head = document.getElementsByTagName('head')[0],</w:t>
        <w:br/>
        <w:t xml:space="preserve">            prefix = "https://images-eu.ssl-images-amazon.com/images/G/01/csminstrumentation/",</w:t>
        <w:br/>
        <w:t xml:space="preserve">            elem = document.createElement("script");</w:t>
        <w:br/>
        <w:t xml:space="preserve">        elem.src = prefix + "csm-captcha-instrumentation.min.js";</w:t>
        <w:br/>
        <w:t xml:space="preserve">        head.appendChild(elem);</w:t>
        <w:br/>
        <w:br/>
        <w:t xml:space="preserve">        elem = document.createElement("script");</w:t>
        <w:br/>
        <w:t xml:space="preserve">        elem.src = prefix + "rd-script-6d68177fa6061598e9509dc4b5bdd08d.js";</w:t>
        <w:br/>
        <w:t xml:space="preserve">        head.appendChild(elem);</w:t>
        <w:br/>
        <w:t xml:space="preserve">    }</w:t>
        <w:br/>
        <w:t xml:space="preserve">  &lt;/script&gt;</w:t>
        <w:br/>
        <w:t xml:space="preserve"> 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